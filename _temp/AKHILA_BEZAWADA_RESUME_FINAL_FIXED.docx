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Akhila Bezawada</w:t>
      </w:r>
    </w:p>
    <w:p>
      <w:r>
        <w:t>Contact: 530-820-2789</w:t>
      </w:r>
    </w:p>
    <w:p>
      <w:r>
        <w:t>Email: bzwakhila2324@gmail.com</w:t>
      </w:r>
    </w:p>
    <w:p>
      <w:pPr>
        <w:pStyle w:val="Heading1"/>
      </w:pPr>
      <w:r>
        <w:t>Professional Summary</w:t>
      </w:r>
    </w:p>
    <w:p>
      <w:pPr>
        <w:pStyle w:val="ListBullet"/>
      </w:pPr>
      <w:r>
        <w:t>7+ years of experience in designing and developing scalable backend microservices using Java and Spring Boot.</w:t>
      </w:r>
    </w:p>
    <w:p>
      <w:pPr>
        <w:pStyle w:val="ListBullet"/>
      </w:pPr>
      <w:r>
        <w:t>Strong experience in building secure and robust RESTful APIs.</w:t>
      </w:r>
    </w:p>
    <w:p>
      <w:pPr>
        <w:pStyle w:val="ListBullet"/>
      </w:pPr>
      <w:r>
        <w:t>Skilled in integrating NoSQL and SQL databases such as Couchbase, PostgreSQL, and MySQL.</w:t>
      </w:r>
    </w:p>
    <w:p>
      <w:pPr>
        <w:pStyle w:val="ListBullet"/>
      </w:pPr>
      <w:r>
        <w:t>Experienced in using Apache Kafka for scalable and asynchronous microservice communication.</w:t>
      </w:r>
    </w:p>
    <w:p>
      <w:pPr>
        <w:pStyle w:val="ListBullet"/>
      </w:pPr>
      <w:r>
        <w:t>Proficient in Java 8 features and test-driven development using JUnit and Mockito.</w:t>
      </w:r>
    </w:p>
    <w:p>
      <w:pPr>
        <w:pStyle w:val="ListBullet"/>
      </w:pPr>
      <w:r>
        <w:t>Hands-on with Spring configuration using annotations like @Configuration and @Bean.</w:t>
      </w:r>
    </w:p>
    <w:p>
      <w:pPr>
        <w:pStyle w:val="Heading1"/>
      </w:pPr>
      <w:r>
        <w:t>Technical Skills</w:t>
      </w:r>
    </w:p>
    <w:p>
      <w:r>
        <w:t>Languages: Java (8+), SQL, JavaScript, Python</w:t>
      </w:r>
    </w:p>
    <w:p>
      <w:r>
        <w:t>Web Technologies: HTML5, CSS, JavaScript, JSON, AJAX</w:t>
      </w:r>
    </w:p>
    <w:p>
      <w:r>
        <w:t>Frameworks: Spring Boot, Hibernate, JPA</w:t>
      </w:r>
    </w:p>
    <w:p>
      <w:r>
        <w:t>Tools &amp; IDEs: Eclipse, IntelliJ, SQL Developer, Postman</w:t>
      </w:r>
    </w:p>
    <w:p>
      <w:r>
        <w:t>App/Web Servers: RESTful APIs, Swagger, OpenAPI</w:t>
      </w:r>
    </w:p>
    <w:p>
      <w:r>
        <w:t>Databases: PostgreSQL, MySQL, Couchbase, MongoDB</w:t>
      </w:r>
    </w:p>
    <w:p>
      <w:r>
        <w:t>Messaging: Apache Kafka</w:t>
      </w:r>
    </w:p>
    <w:p>
      <w:r>
        <w:t>Version Control &amp; Testing: Git, JUnit, Mockito, ELK Stack</w:t>
      </w:r>
    </w:p>
    <w:p>
      <w:r>
        <w:t>Operating Systems: Windows, Linux (Ubuntu, Red Hat), macOS</w:t>
      </w:r>
    </w:p>
    <w:p>
      <w:r>
        <w:t>Cloud &amp; Storage: AWS (S3, EC2, RDS)</w:t>
      </w:r>
    </w:p>
    <w:p>
      <w:pPr>
        <w:pStyle w:val="Heading1"/>
      </w:pPr>
      <w:r>
        <w:t>Work Experience</w:t>
      </w:r>
    </w:p>
    <w:p>
      <w:r>
        <w:t>Akhila Bezawada</w:t>
      </w:r>
    </w:p>
    <w:p>
      <w:r>
        <w:t>Contact: 530-820-2789</w:t>
      </w:r>
    </w:p>
    <w:p>
      <w:r>
        <w:t>Email: bzwakhila2324@gmail.com</w:t>
      </w:r>
    </w:p>
    <w:p>
      <w:r>
        <w:t>Professional Summary</w:t>
      </w:r>
    </w:p>
    <w:p>
      <w:r>
        <w:t>7+ years of experience in designing and developing scalable microservices using Java and Spring Boot, with experience in cloud technologies like AWS.</w:t>
      </w:r>
    </w:p>
    <w:p>
      <w:r>
        <w:t>Utilized Apache Kafka for asynchronous communication between microservices, ensuring decoupled and scalable architecture.</w:t>
      </w:r>
    </w:p>
    <w:p>
      <w:r>
        <w:t>Strong experience in developing REST APIs using Spring Boot. Implemented advanced JSON schema-based request validation using annotations like @Valid and custom validators. Utilized @Configuration and @Bean annotations to define application-level configurations and reusable components. Exception handling is centralized using @ControllerAdvice, which captures exceptions globally and returns structured error responses with appropriate HTTP status codes, helping maintain clean controller logic and consistent API behavior.</w:t>
      </w:r>
    </w:p>
    <w:p>
      <w:r>
        <w:t>Expertise in Java 8+ features including Streams API, lambda expressions, functional interfaces, and multithreading.</w:t>
      </w:r>
    </w:p>
    <w:p>
      <w:r>
        <w:t>Hands-on experience in logging, monitoring, and observability using tools like ELK stack.</w:t>
      </w:r>
    </w:p>
    <w:p>
      <w:r>
        <w:t>Experience in SQL and NoSQL databases including PostgreSQL, MySQL, Couchbase.</w:t>
      </w:r>
    </w:p>
    <w:p>
      <w:r>
        <w:t>Excellent leadership and problem-solving skills, leading teams and communicating effectively with stakeholders.</w:t>
      </w:r>
    </w:p>
    <w:p>
      <w:r>
        <w:t>Technical Skills:</w:t>
      </w:r>
    </w:p>
    <w:p/>
    <w:p/>
    <w:p/>
    <w:p>
      <w:r>
        <w:t>Work Experience:</w:t>
      </w:r>
    </w:p>
    <w:p/>
    <w:p>
      <w:r>
        <w:t>American Express – Phoenix, AZ</w:t>
      </w:r>
    </w:p>
    <w:p/>
    <w:p>
      <w:r>
        <w:t>This project manages digital marketing offers for credit card users. It involves end-to-end lifecycle handling—from campaign creation and offer ingestion to reward redemption. Apache Kafka was used to broadcast offer-related events to multiple microservices, such as validation, catalog update, customer segmentation, and redemption tracking. For example, whenever an offer is received from a partner, Kafka publishes the event so services like 'offer-enricher', 'audience-validator', and 'redemption-engine' can consume and process accordingly. Java 8 Streams API enabled efficient transformations and filtering of customer eligibility, transactional grouping, and reward logic evaluation.</w:t>
      </w:r>
    </w:p>
    <w:p/>
    <w:p>
      <w:r>
        <w:t>Responsibilities:</w:t>
      </w:r>
    </w:p>
    <w:p>
      <w:r>
        <w:t>Involved in Analysis, Design, Development, Testing and Production phases of the application.</w:t>
      </w:r>
    </w:p>
    <w:p>
      <w:r>
        <w:t>Microservices Architecture: Designed and implemented microservices using Spring Boot, ensuring scalability and maintainability.</w:t>
      </w:r>
    </w:p>
    <w:p>
      <w:r>
        <w:t>Event-Driven Processing: Utilized Kafka as a messaging backbone to enable asynchronous event-driven communication between microservices.</w:t>
      </w:r>
    </w:p>
    <w:p/>
    <w:p/>
    <w:p/>
    <w:p>
      <w:r>
        <w:t>Secure Data Handling: Implemented file encryption mechanisms for secure data transfer and OAuth authentication for securing REST APIs.</w:t>
      </w:r>
    </w:p>
    <w:p>
      <w:r>
        <w:t>Database Modeling: Designed and optimized relational database schemas, ensuring efficient data retrieval and storage.</w:t>
      </w:r>
    </w:p>
    <w:p>
      <w:r>
        <w:t>Java Stream APIs: Leveraged Java Streams for optimized data processing, improving application performance and readability.</w:t>
      </w:r>
    </w:p>
    <w:p>
      <w:r>
        <w:t>Technical Leadership: Led a team, provided solutions to complex issues, and ensured smooth project execution.</w:t>
      </w:r>
    </w:p>
    <w:p/>
    <w:p/>
    <w:p/>
    <w:p>
      <w:r>
        <w:t>Citi Bank – New York, NY</w:t>
      </w:r>
    </w:p>
    <w:p/>
    <w:p>
      <w:r>
        <w:t>Responsibilities:</w:t>
      </w:r>
    </w:p>
    <w:p/>
    <w:p>
      <w:r>
        <w:t>Involved in analysis of organizational needs and goals for the development and implementation of application systems by involving business personnel.</w:t>
      </w:r>
    </w:p>
    <w:p>
      <w:r>
        <w:t>Developed RESTful microservices using Java, Scala, and Spring Boot.</w:t>
      </w:r>
    </w:p>
    <w:p>
      <w:r>
        <w:t>Leveraged core Java 8 features, including Lambdas, Streams, and Concurrency for efficient backend logic</w:t>
      </w:r>
    </w:p>
    <w:p>
      <w:r>
        <w:t>Integrated Hibernate with Spring for efficient data access and management.</w:t>
      </w:r>
    </w:p>
    <w:p>
      <w:r>
        <w:t>Developed various helper classes needed following Core Java, Collections and Multi-Threading concept to process multiple tasks concurrently to make performance better</w:t>
      </w:r>
    </w:p>
    <w:p>
      <w:r>
        <w:t>Implemented Swagger framework for Restful web services documentation</w:t>
      </w:r>
    </w:p>
    <w:p>
      <w:r>
        <w:t>Used GitHub to maintain the version of the files and took the responsibility to do the code merges from branch to trunk and creating new branch when new feature implementation starts</w:t>
      </w:r>
    </w:p>
    <w:p>
      <w:r>
        <w:t>Used Spring Tool Suite (STS) IDE tool for application development</w:t>
      </w:r>
    </w:p>
    <w:p/>
    <w:p/>
    <w:p/>
    <w:p>
      <w:r>
        <w:t>Sarnova – Dublin, OH</w:t>
      </w:r>
    </w:p>
    <w:p/>
    <w:p>
      <w:r>
        <w:t>Responsibilities:</w:t>
      </w:r>
    </w:p>
    <w:p>
      <w:r>
        <w:t>Participated in the entire lifecycle of SDLC, requirement gathering and analyzing functional requirement documents.</w:t>
      </w:r>
    </w:p>
    <w:p>
      <w:r>
        <w:t>Developed RESTful microservices using Java, Scala, and Spring Boot.</w:t>
      </w:r>
    </w:p>
    <w:p>
      <w:r>
        <w:t>Leveraged core Java 8 features, including Lambdas, Streams, and Concurrency for efficient backend logic.</w:t>
      </w:r>
    </w:p>
    <w:p>
      <w:r>
        <w:t>Enhanced UI builds and dependency management with Gulp, NPM, and Bower</w:t>
      </w:r>
    </w:p>
    <w:p>
      <w:r>
        <w:t>Integrated Hibernate with Spring for efficient data access and management.</w:t>
      </w:r>
    </w:p>
    <w:p>
      <w:r>
        <w:t>Built and tested REST services with JUnit, Mockito, and Postman.</w:t>
      </w:r>
    </w:p>
    <w:p>
      <w:r>
        <w:t>Used Maven for building and deploying applications and tracked issues with JIRA.</w:t>
      </w:r>
    </w:p>
    <w:p/>
    <w:p/>
    <w:p>
      <w:r>
        <w:t>Java Developer.                                                                                                                               Sept 2017 - March2019</w:t>
      </w:r>
    </w:p>
    <w:p>
      <w:r>
        <w:t>BCBS – Chicago, IL</w:t>
      </w:r>
    </w:p>
    <w:p/>
    <w:p>
      <w:r>
        <w:t>Responsibilities:</w:t>
      </w:r>
    </w:p>
    <w:p/>
    <w:p>
      <w:r>
        <w:t>Utilized Spring Boot, Hibernate, and JPA for backend development and data persistence.</w:t>
      </w:r>
    </w:p>
    <w:p>
      <w:r>
        <w:t>Designed and implemented RESTful APIs for internal and external communication.</w:t>
      </w:r>
    </w:p>
    <w:p>
      <w:r>
        <w:t>Managed continuous integration/deployment processes using Jenkins.</w:t>
      </w:r>
    </w:p>
    <w:p>
      <w:r>
        <w:t>Built and tested REST services with JUnit, Mockito, and Postman.</w:t>
      </w:r>
    </w:p>
    <w:p>
      <w:r>
        <w:t>Used Maven for building and deploying applications and tracked issues with JIRA.</w:t>
      </w:r>
    </w:p>
    <w:p>
      <w:r>
        <w:t>Developed MongoDB architecture to improve performance and scalability.</w:t>
      </w:r>
    </w:p>
    <w:p>
      <w:r>
        <w:t>Worked on handling all the requests to the systems using play framework MVC framework</w:t>
      </w:r>
    </w:p>
    <w:p>
      <w:r>
        <w:t>Configured Gulp to perform various UI build and test related tasks and used Node.JS NPM and Bower to manage the dependencies</w:t>
      </w:r>
    </w:p>
    <w:p>
      <w:r>
        <w:t>Used the core Java APIs like Collections, Multi-Threading and Exception Handling while coding with Hibernate Framework in Eclipse IDE</w:t>
      </w:r>
    </w:p>
    <w:p/>
    <w:p>
      <w:r>
        <w:t>Java Developer                                         July2014 – July 2017 (Started as Internship and later promoted into Full-time)</w:t>
      </w:r>
    </w:p>
    <w:p>
      <w:r>
        <w:t>Byteridge Software Private Limited – Hyderabad, India</w:t>
      </w:r>
    </w:p>
    <w:p/>
    <w:p>
      <w:r>
        <w:t>Responsibilities:</w:t>
      </w:r>
    </w:p>
    <w:p/>
    <w:p>
      <w:r>
        <w:t>Developed and integrated REST APIs using Spring and Hibernate</w:t>
      </w:r>
    </w:p>
    <w:p>
      <w:r>
        <w:t>Implemented Thread Pool Executor and Scheduled Executor Service for multithreading</w:t>
      </w:r>
    </w:p>
    <w:p>
      <w:r>
        <w:t>Contributed to production support, including server monitoring and issue escalation.</w:t>
      </w:r>
    </w:p>
    <w:p>
      <w:r>
        <w:t>Responsible for making the application compatible with the latest Android Version Lollipop 5.0, Android Version Marshmallow 6.0.</w:t>
      </w:r>
    </w:p>
    <w:p>
      <w:r>
        <w:t>Worked with DB2 and MongoDB for data persistence and management</w:t>
      </w:r>
    </w:p>
    <w:p>
      <w:r>
        <w:t>Tracking app usage patterns with Google Analytics Streamlining testing with the Android Debug Bridge</w:t>
      </w:r>
    </w:p>
    <w:p>
      <w:r>
        <w:t>Adjusted Android default behavior such as orientation response to improve activity life cycle flow.</w:t>
      </w:r>
    </w:p>
    <w:p>
      <w:r>
        <w:t>Wrote SQL Queries, Stored Procedures, functions, packages, tables, views, triggers and data connectivity and data integration of DB2</w:t>
      </w:r>
    </w:p>
    <w:p>
      <w:r>
        <w:t>Added new features to database using DB2 database - wrote DDL and DML files using SQL- setup procedures and triggers</w:t>
      </w:r>
    </w:p>
    <w:p>
      <w:r>
        <w:t>Integrated spring with ORM frameworks such as Hibernate and JPA (Java Persistence API)</w:t>
      </w:r>
    </w:p>
    <w:p>
      <w:r>
        <w:t>Configured WebLogic application server to Data source binding, encryption &amp; other env Properties</w:t>
      </w:r>
    </w:p>
    <w:p>
      <w:r>
        <w:t>Used JUnit to write unit tests and integration tests and used Mockito to mock/stub classes</w:t>
      </w:r>
    </w:p>
    <w:p>
      <w:r>
        <w:t>Used CVS for version control to track and maintain the different versions of the application and involved in production support, monitoring server and error logs and Foreseeing the Potential Issues and escalating to the higher levels</w:t>
      </w:r>
    </w:p>
    <w:p/>
    <w:p>
      <w:r>
        <w:t>Environment: Java, Spring, Hibernate, JPA, RESTful Web Services, J2EE, JMS, DB2, MongoDB, Oracle, Maven, Jenkins.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